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32C23" w14:textId="77777777" w:rsidR="006F25CC" w:rsidRPr="00522615" w:rsidRDefault="006F25CC" w:rsidP="006E3918">
      <w:pPr>
        <w:pStyle w:val="Ttulo1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ACUERDO DE CONFIDENCIALIDAD</w:t>
      </w:r>
    </w:p>
    <w:p w14:paraId="75D6C073" w14:textId="77777777" w:rsidR="006E3918" w:rsidRDefault="006E3918" w:rsidP="006E3918">
      <w:pPr>
        <w:jc w:val="both"/>
        <w:rPr>
          <w:rFonts w:ascii="Times New Roman" w:hAnsi="Times New Roman" w:cs="Times New Roman"/>
          <w:lang w:val="es-CO"/>
        </w:rPr>
      </w:pPr>
    </w:p>
    <w:p w14:paraId="3A3632DB" w14:textId="450898B2" w:rsidR="006E3918" w:rsidRDefault="006F25CC" w:rsidP="006E3918">
      <w:pPr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Entre los suscritos, a saber, por una parte:</w:t>
      </w:r>
    </w:p>
    <w:p w14:paraId="10419C9D" w14:textId="77777777" w:rsidR="006E3918" w:rsidRDefault="00363D8D" w:rsidP="006E391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FF0000"/>
          <w:lang w:val="es-CO"/>
        </w:rPr>
        <w:t>Serena William</w:t>
      </w:r>
      <w:r w:rsidR="00DB7962">
        <w:rPr>
          <w:rFonts w:ascii="Times New Roman" w:hAnsi="Times New Roman" w:cs="Times New Roman"/>
          <w:color w:val="FF0000"/>
          <w:lang w:val="es-CO"/>
        </w:rPr>
        <w:t>s</w:t>
      </w:r>
      <w:r w:rsidR="00157B9E">
        <w:rPr>
          <w:rFonts w:ascii="Times New Roman" w:hAnsi="Times New Roman" w:cs="Times New Roman"/>
          <w:color w:val="FF0000"/>
          <w:lang w:val="es-CO"/>
        </w:rPr>
        <w:t>,</w:t>
      </w:r>
      <w:r w:rsidR="006F25CC" w:rsidRPr="00522615">
        <w:rPr>
          <w:rFonts w:ascii="Times New Roman" w:hAnsi="Times New Roman" w:cs="Times New Roman"/>
          <w:lang w:val="es-CO"/>
        </w:rPr>
        <w:t xml:space="preserve"> mayor</w:t>
      </w:r>
      <w:r w:rsidR="00DB7962">
        <w:rPr>
          <w:rFonts w:ascii="Times New Roman" w:hAnsi="Times New Roman" w:cs="Times New Roman"/>
          <w:lang w:val="es-CO"/>
        </w:rPr>
        <w:t>es</w:t>
      </w:r>
      <w:r w:rsidR="006F25CC" w:rsidRPr="00522615">
        <w:rPr>
          <w:rFonts w:ascii="Times New Roman" w:hAnsi="Times New Roman" w:cs="Times New Roman"/>
          <w:lang w:val="es-CO"/>
        </w:rPr>
        <w:t xml:space="preserve"> de edad, identificad</w:t>
      </w:r>
      <w:r w:rsidR="00C35B16">
        <w:rPr>
          <w:rFonts w:ascii="Times New Roman" w:hAnsi="Times New Roman" w:cs="Times New Roman"/>
          <w:lang w:val="es-CO"/>
        </w:rPr>
        <w:t>o</w:t>
      </w:r>
      <w:r w:rsidR="006F25CC" w:rsidRPr="00522615">
        <w:rPr>
          <w:rFonts w:ascii="Times New Roman" w:hAnsi="Times New Roman" w:cs="Times New Roman"/>
          <w:lang w:val="es-CO"/>
        </w:rPr>
        <w:t xml:space="preserve"> con la cédula de ciudadanía No. </w:t>
      </w:r>
      <w:proofErr w:type="spellStart"/>
      <w:r w:rsidR="00C35B16">
        <w:rPr>
          <w:rFonts w:ascii="Times New Roman" w:hAnsi="Times New Roman" w:cs="Times New Roman"/>
          <w:color w:val="FF0000"/>
          <w:lang w:val="es-CO"/>
        </w:rPr>
        <w:t>xxxxx</w:t>
      </w:r>
      <w:proofErr w:type="spellEnd"/>
      <w:r w:rsidR="006F25CC" w:rsidRPr="00522615">
        <w:rPr>
          <w:rFonts w:ascii="Times New Roman" w:hAnsi="Times New Roman" w:cs="Times New Roman"/>
          <w:lang w:val="es-CO"/>
        </w:rPr>
        <w:t xml:space="preserve"> quien actúa</w:t>
      </w:r>
      <w:r w:rsidR="00DB7962">
        <w:rPr>
          <w:rFonts w:ascii="Times New Roman" w:hAnsi="Times New Roman" w:cs="Times New Roman"/>
          <w:lang w:val="es-CO"/>
        </w:rPr>
        <w:t>n</w:t>
      </w:r>
      <w:r w:rsidR="006F25CC" w:rsidRPr="00522615">
        <w:rPr>
          <w:rFonts w:ascii="Times New Roman" w:hAnsi="Times New Roman" w:cs="Times New Roman"/>
          <w:lang w:val="es-CO"/>
        </w:rPr>
        <w:t xml:space="preserve"> en su propio nombre.</w:t>
      </w:r>
    </w:p>
    <w:p w14:paraId="3519E2E5" w14:textId="70402DED" w:rsidR="006F25CC" w:rsidRPr="00522615" w:rsidRDefault="00ED5879" w:rsidP="006E3918">
      <w:pPr>
        <w:jc w:val="both"/>
        <w:rPr>
          <w:rFonts w:ascii="Times New Roman" w:hAnsi="Times New Roman" w:cs="Times New Roman"/>
          <w:lang w:val="es-CO"/>
        </w:rPr>
      </w:pPr>
      <w:r w:rsidRPr="007C0F05">
        <w:rPr>
          <w:rFonts w:ascii="Times New Roman" w:hAnsi="Times New Roman" w:cs="Times New Roman"/>
          <w:lang w:val="es-CO"/>
        </w:rPr>
        <w:t xml:space="preserve">La empresa de transporte público </w:t>
      </w:r>
      <w:proofErr w:type="spellStart"/>
      <w:r w:rsidRPr="007C0F05">
        <w:rPr>
          <w:rFonts w:ascii="Times New Roman" w:hAnsi="Times New Roman" w:cs="Times New Roman"/>
          <w:lang w:val="es-CO"/>
        </w:rPr>
        <w:t>Movisinú</w:t>
      </w:r>
      <w:proofErr w:type="spellEnd"/>
      <w:r w:rsidR="00157B9E">
        <w:rPr>
          <w:rFonts w:ascii="Times New Roman" w:hAnsi="Times New Roman" w:cs="Times New Roman"/>
          <w:lang w:val="es-CO"/>
        </w:rPr>
        <w:t xml:space="preserve"> (en adelante </w:t>
      </w:r>
      <w:proofErr w:type="spellStart"/>
      <w:r w:rsidR="00157B9E">
        <w:rPr>
          <w:rFonts w:ascii="Times New Roman" w:hAnsi="Times New Roman" w:cs="Times New Roman"/>
          <w:lang w:val="es-CO"/>
        </w:rPr>
        <w:t>Movisinú</w:t>
      </w:r>
      <w:proofErr w:type="spellEnd"/>
      <w:r w:rsidR="00157B9E">
        <w:rPr>
          <w:rFonts w:ascii="Times New Roman" w:hAnsi="Times New Roman" w:cs="Times New Roman"/>
          <w:lang w:val="es-CO"/>
        </w:rPr>
        <w:t>);</w:t>
      </w:r>
      <w:r w:rsidR="006F25CC" w:rsidRPr="00522615">
        <w:rPr>
          <w:rFonts w:ascii="Times New Roman" w:hAnsi="Times New Roman" w:cs="Times New Roman"/>
          <w:lang w:val="es-CO"/>
        </w:rPr>
        <w:t xml:space="preserve"> representada en este acto por</w:t>
      </w:r>
      <w:r w:rsidR="007C0F05">
        <w:rPr>
          <w:rFonts w:ascii="Times New Roman" w:hAnsi="Times New Roman" w:cs="Times New Roman"/>
          <w:lang w:val="es-CO"/>
        </w:rPr>
        <w:t xml:space="preserve"> los profesores Alejandra Tabares y David Alvarez</w:t>
      </w:r>
      <w:r w:rsidR="006F25CC" w:rsidRPr="00522615">
        <w:rPr>
          <w:rFonts w:ascii="Times New Roman" w:hAnsi="Times New Roman" w:cs="Times New Roman"/>
          <w:lang w:val="es-CO"/>
        </w:rPr>
        <w:t>, identificado</w:t>
      </w:r>
      <w:r w:rsidR="007C0F05">
        <w:rPr>
          <w:rFonts w:ascii="Times New Roman" w:hAnsi="Times New Roman" w:cs="Times New Roman"/>
          <w:lang w:val="es-CO"/>
        </w:rPr>
        <w:t>s</w:t>
      </w:r>
      <w:r w:rsidR="0004380D">
        <w:rPr>
          <w:rFonts w:ascii="Times New Roman" w:hAnsi="Times New Roman" w:cs="Times New Roman"/>
          <w:lang w:val="es-CO"/>
        </w:rPr>
        <w:t xml:space="preserve"> respectivamente con l</w:t>
      </w:r>
      <w:r w:rsidR="006F25CC" w:rsidRPr="00522615">
        <w:rPr>
          <w:rFonts w:ascii="Times New Roman" w:hAnsi="Times New Roman" w:cs="Times New Roman"/>
          <w:lang w:val="es-CO"/>
        </w:rPr>
        <w:t xml:space="preserve">a cédula de ciudadanía No. </w:t>
      </w:r>
      <w:r w:rsidR="007C0F05">
        <w:rPr>
          <w:rFonts w:ascii="Times New Roman" w:hAnsi="Times New Roman" w:cs="Times New Roman"/>
          <w:lang w:val="es-CO"/>
        </w:rPr>
        <w:t xml:space="preserve">1088275676 y </w:t>
      </w:r>
      <w:r w:rsidR="0004380D" w:rsidRPr="00522615">
        <w:rPr>
          <w:rFonts w:ascii="Times New Roman" w:hAnsi="Times New Roman" w:cs="Times New Roman"/>
          <w:lang w:val="es-CO"/>
        </w:rPr>
        <w:t>No.</w:t>
      </w:r>
      <w:r w:rsidR="00157B9E">
        <w:rPr>
          <w:rFonts w:ascii="Times New Roman" w:hAnsi="Times New Roman" w:cs="Times New Roman"/>
          <w:lang w:val="es-CO"/>
        </w:rPr>
        <w:t>1088245428</w:t>
      </w:r>
      <w:r w:rsidR="004E56CA">
        <w:rPr>
          <w:rFonts w:ascii="Times New Roman" w:hAnsi="Times New Roman" w:cs="Times New Roman"/>
          <w:lang w:val="es-CO"/>
        </w:rPr>
        <w:t xml:space="preserve"> (en adelante los profesores)</w:t>
      </w:r>
      <w:r w:rsidR="006F25CC" w:rsidRPr="00522615">
        <w:rPr>
          <w:rFonts w:ascii="Times New Roman" w:hAnsi="Times New Roman" w:cs="Times New Roman"/>
          <w:lang w:val="es-CO"/>
        </w:rPr>
        <w:t>.</w:t>
      </w:r>
    </w:p>
    <w:p w14:paraId="526F2CFD" w14:textId="77777777" w:rsidR="006E3918" w:rsidRDefault="006E3918" w:rsidP="006E3918">
      <w:pPr>
        <w:jc w:val="both"/>
        <w:rPr>
          <w:rFonts w:ascii="Times New Roman" w:hAnsi="Times New Roman" w:cs="Times New Roman"/>
          <w:color w:val="FF0000"/>
          <w:lang w:val="es-CO"/>
        </w:rPr>
      </w:pPr>
    </w:p>
    <w:p w14:paraId="3D22282F" w14:textId="0E1DC273" w:rsidR="006F25CC" w:rsidRDefault="00DB7962" w:rsidP="006E391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FF0000"/>
          <w:lang w:val="es-CO"/>
        </w:rPr>
        <w:t>Serena Williams</w:t>
      </w:r>
      <w:r w:rsidRPr="00522615">
        <w:rPr>
          <w:rFonts w:ascii="Times New Roman" w:hAnsi="Times New Roman" w:cs="Times New Roman"/>
          <w:lang w:val="es-CO"/>
        </w:rPr>
        <w:t xml:space="preserve"> </w:t>
      </w:r>
      <w:r w:rsidR="006F25CC" w:rsidRPr="00522615">
        <w:rPr>
          <w:rFonts w:ascii="Times New Roman" w:hAnsi="Times New Roman" w:cs="Times New Roman"/>
          <w:lang w:val="es-CO"/>
        </w:rPr>
        <w:t xml:space="preserve">y </w:t>
      </w:r>
      <w:proofErr w:type="spellStart"/>
      <w:r w:rsidR="00157B9E" w:rsidRPr="007C0F05">
        <w:rPr>
          <w:rFonts w:ascii="Times New Roman" w:hAnsi="Times New Roman" w:cs="Times New Roman"/>
          <w:lang w:val="es-CO"/>
        </w:rPr>
        <w:t>Movisinú</w:t>
      </w:r>
      <w:proofErr w:type="spellEnd"/>
      <w:r w:rsidR="006F25CC" w:rsidRPr="00522615">
        <w:rPr>
          <w:rFonts w:ascii="Times New Roman" w:hAnsi="Times New Roman" w:cs="Times New Roman"/>
          <w:lang w:val="es-CO"/>
        </w:rPr>
        <w:t>, denominados conjuntamente como “Partes” o “las</w:t>
      </w:r>
      <w:r w:rsidR="006F25CC">
        <w:rPr>
          <w:rFonts w:ascii="Times New Roman" w:hAnsi="Times New Roman" w:cs="Times New Roman"/>
          <w:lang w:val="es-CO"/>
        </w:rPr>
        <w:t xml:space="preserve"> </w:t>
      </w:r>
      <w:r w:rsidR="006F25CC" w:rsidRPr="00522615">
        <w:rPr>
          <w:rFonts w:ascii="Times New Roman" w:hAnsi="Times New Roman" w:cs="Times New Roman"/>
          <w:lang w:val="es-CO"/>
        </w:rPr>
        <w:t>Partes”, e individualmente como “Parte” o “la Parte”, han convenido suscribir el presente acuerdo de confidencialidad (en adelante, el “Acuerdo”), previas las siguientes:</w:t>
      </w:r>
    </w:p>
    <w:p w14:paraId="33E7BEB0" w14:textId="77777777" w:rsidR="006E3918" w:rsidRPr="00522615" w:rsidRDefault="006E3918" w:rsidP="006E3918">
      <w:pPr>
        <w:jc w:val="both"/>
        <w:rPr>
          <w:rFonts w:ascii="Times New Roman" w:hAnsi="Times New Roman" w:cs="Times New Roman"/>
          <w:lang w:val="es-CO"/>
        </w:rPr>
      </w:pPr>
    </w:p>
    <w:p w14:paraId="626C675E" w14:textId="77777777" w:rsidR="006F25CC" w:rsidRPr="00522615" w:rsidRDefault="006F25CC" w:rsidP="006E3918">
      <w:pPr>
        <w:pStyle w:val="Ttulo2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CONSIDERACIONES</w:t>
      </w:r>
    </w:p>
    <w:p w14:paraId="73C6683F" w14:textId="692ED6B4" w:rsidR="006F25CC" w:rsidRDefault="006F25CC" w:rsidP="006E3918">
      <w:pPr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br/>
        <w:t xml:space="preserve">1. Que, </w:t>
      </w:r>
      <w:proofErr w:type="spellStart"/>
      <w:r w:rsidR="00157B9E" w:rsidRPr="007C0F05">
        <w:rPr>
          <w:rFonts w:ascii="Times New Roman" w:hAnsi="Times New Roman" w:cs="Times New Roman"/>
          <w:lang w:val="es-CO"/>
        </w:rPr>
        <w:t>Movisinú</w:t>
      </w:r>
      <w:proofErr w:type="spellEnd"/>
      <w:r w:rsidR="00157B9E" w:rsidRPr="00522615">
        <w:rPr>
          <w:rFonts w:ascii="Times New Roman" w:hAnsi="Times New Roman" w:cs="Times New Roman"/>
          <w:lang w:val="es-CO"/>
        </w:rPr>
        <w:t xml:space="preserve"> </w:t>
      </w:r>
      <w:r w:rsidRPr="00522615">
        <w:rPr>
          <w:rFonts w:ascii="Times New Roman" w:hAnsi="Times New Roman" w:cs="Times New Roman"/>
          <w:lang w:val="es-CO"/>
        </w:rPr>
        <w:t xml:space="preserve">entregará a </w:t>
      </w:r>
      <w:r w:rsidR="00DB7962">
        <w:rPr>
          <w:rFonts w:ascii="Times New Roman" w:hAnsi="Times New Roman" w:cs="Times New Roman"/>
          <w:color w:val="FF0000"/>
          <w:lang w:val="es-CO"/>
        </w:rPr>
        <w:t>Serena Williams</w:t>
      </w:r>
      <w:r w:rsidR="00DB7962" w:rsidRPr="00522615">
        <w:rPr>
          <w:rFonts w:ascii="Times New Roman" w:hAnsi="Times New Roman" w:cs="Times New Roman"/>
          <w:lang w:val="es-CO"/>
        </w:rPr>
        <w:t xml:space="preserve"> </w:t>
      </w:r>
      <w:r w:rsidRPr="00522615">
        <w:rPr>
          <w:rFonts w:ascii="Times New Roman" w:hAnsi="Times New Roman" w:cs="Times New Roman"/>
          <w:lang w:val="es-CO"/>
        </w:rPr>
        <w:t>información confidencial necesaria para la creación de</w:t>
      </w:r>
      <w:r w:rsidR="00DB7962">
        <w:rPr>
          <w:rFonts w:ascii="Times New Roman" w:hAnsi="Times New Roman" w:cs="Times New Roman"/>
          <w:lang w:val="es-CO"/>
        </w:rPr>
        <w:t xml:space="preserve"> modelos de optimización </w:t>
      </w:r>
      <w:r w:rsidR="006157AE">
        <w:rPr>
          <w:rFonts w:ascii="Times New Roman" w:hAnsi="Times New Roman" w:cs="Times New Roman"/>
          <w:lang w:val="es-CO"/>
        </w:rPr>
        <w:t xml:space="preserve">y el desarrollo de la clase de Network Flow and </w:t>
      </w:r>
      <w:proofErr w:type="spellStart"/>
      <w:r w:rsidR="0056181F">
        <w:rPr>
          <w:rFonts w:ascii="Times New Roman" w:hAnsi="Times New Roman" w:cs="Times New Roman"/>
          <w:lang w:val="es-CO"/>
        </w:rPr>
        <w:t>Transportation</w:t>
      </w:r>
      <w:proofErr w:type="spellEnd"/>
      <w:r w:rsidR="0056181F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56181F">
        <w:rPr>
          <w:rFonts w:ascii="Times New Roman" w:hAnsi="Times New Roman" w:cs="Times New Roman"/>
          <w:lang w:val="es-CO"/>
        </w:rPr>
        <w:t>Analytic</w:t>
      </w:r>
      <w:proofErr w:type="spellEnd"/>
      <w:r w:rsidRPr="00522615">
        <w:rPr>
          <w:rFonts w:ascii="Times New Roman" w:hAnsi="Times New Roman" w:cs="Times New Roman"/>
          <w:lang w:val="es-CO"/>
        </w:rPr>
        <w:t>.</w:t>
      </w:r>
      <w:r w:rsidRPr="00522615">
        <w:rPr>
          <w:rFonts w:ascii="Times New Roman" w:hAnsi="Times New Roman" w:cs="Times New Roman"/>
          <w:lang w:val="es-CO"/>
        </w:rPr>
        <w:br/>
        <w:t xml:space="preserve">2. Que </w:t>
      </w:r>
      <w:r w:rsidR="00BD6E2A">
        <w:rPr>
          <w:rFonts w:ascii="Times New Roman" w:hAnsi="Times New Roman" w:cs="Times New Roman"/>
          <w:lang w:val="es-CO"/>
        </w:rPr>
        <w:t>Serena Williams</w:t>
      </w:r>
      <w:r w:rsidRPr="00522615">
        <w:rPr>
          <w:rFonts w:ascii="Times New Roman" w:hAnsi="Times New Roman" w:cs="Times New Roman"/>
          <w:lang w:val="es-CO"/>
        </w:rPr>
        <w:t xml:space="preserve"> se compromete a utilizar la información confidencial exclusivamente para el cumplimiento de </w:t>
      </w:r>
      <w:r w:rsidR="0056181F">
        <w:rPr>
          <w:rFonts w:ascii="Times New Roman" w:hAnsi="Times New Roman" w:cs="Times New Roman"/>
          <w:lang w:val="es-CO"/>
        </w:rPr>
        <w:t xml:space="preserve">las actividades que sean asignadas por los profesores para el desarrollo de la clase Network Flow and </w:t>
      </w:r>
      <w:proofErr w:type="spellStart"/>
      <w:r w:rsidR="0056181F">
        <w:rPr>
          <w:rFonts w:ascii="Times New Roman" w:hAnsi="Times New Roman" w:cs="Times New Roman"/>
          <w:lang w:val="es-CO"/>
        </w:rPr>
        <w:t>Transportation</w:t>
      </w:r>
      <w:proofErr w:type="spellEnd"/>
      <w:r w:rsidR="0056181F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56181F">
        <w:rPr>
          <w:rFonts w:ascii="Times New Roman" w:hAnsi="Times New Roman" w:cs="Times New Roman"/>
          <w:lang w:val="es-CO"/>
        </w:rPr>
        <w:t>Analytics</w:t>
      </w:r>
      <w:proofErr w:type="spellEnd"/>
      <w:r w:rsidRPr="00522615">
        <w:rPr>
          <w:rFonts w:ascii="Times New Roman" w:hAnsi="Times New Roman" w:cs="Times New Roman"/>
          <w:lang w:val="es-CO"/>
        </w:rPr>
        <w:t>.</w:t>
      </w:r>
    </w:p>
    <w:p w14:paraId="3A43A0D3" w14:textId="77777777" w:rsidR="004E56CA" w:rsidRPr="00522615" w:rsidRDefault="004E56CA" w:rsidP="006E3918">
      <w:pPr>
        <w:jc w:val="both"/>
        <w:rPr>
          <w:rFonts w:ascii="Times New Roman" w:hAnsi="Times New Roman" w:cs="Times New Roman"/>
          <w:lang w:val="es-CO"/>
        </w:rPr>
      </w:pPr>
    </w:p>
    <w:p w14:paraId="1D9A36B2" w14:textId="77777777" w:rsidR="006F25CC" w:rsidRPr="00522615" w:rsidRDefault="006F25CC" w:rsidP="006E3918">
      <w:pPr>
        <w:pStyle w:val="Ttulo2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CLÁUSULAS</w:t>
      </w:r>
    </w:p>
    <w:p w14:paraId="4030FD3E" w14:textId="77777777" w:rsidR="006F25CC" w:rsidRPr="00522615" w:rsidRDefault="006F25CC" w:rsidP="006E3918">
      <w:pPr>
        <w:pStyle w:val="Ttulo3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PRIMERA. DEFINICIONES.</w:t>
      </w:r>
    </w:p>
    <w:p w14:paraId="326FFE4E" w14:textId="10A91ED5" w:rsidR="006F25CC" w:rsidRPr="00522615" w:rsidRDefault="006F25CC" w:rsidP="006E3918">
      <w:pPr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Para los fines de este Acuerdo, los siguientes términos tendrán el significado asignado a continuación:</w:t>
      </w:r>
      <w:r w:rsidRPr="00522615">
        <w:rPr>
          <w:rFonts w:ascii="Times New Roman" w:hAnsi="Times New Roman" w:cs="Times New Roman"/>
          <w:lang w:val="es-CO"/>
        </w:rPr>
        <w:br/>
        <w:t xml:space="preserve">- Información Confidencial: Toda la información entregada o puesta a disposición por </w:t>
      </w:r>
      <w:proofErr w:type="spellStart"/>
      <w:r w:rsidR="00B84F2F">
        <w:rPr>
          <w:rFonts w:ascii="Times New Roman" w:hAnsi="Times New Roman" w:cs="Times New Roman"/>
          <w:lang w:val="es-CO"/>
        </w:rPr>
        <w:t>Movisinú</w:t>
      </w:r>
      <w:proofErr w:type="spellEnd"/>
      <w:r w:rsidRPr="00522615">
        <w:rPr>
          <w:rFonts w:ascii="Times New Roman" w:hAnsi="Times New Roman" w:cs="Times New Roman"/>
          <w:lang w:val="es-CO"/>
        </w:rPr>
        <w:t xml:space="preserve"> a </w:t>
      </w:r>
      <w:r w:rsidR="00B84F2F">
        <w:rPr>
          <w:rFonts w:ascii="Times New Roman" w:hAnsi="Times New Roman" w:cs="Times New Roman"/>
          <w:color w:val="FF0000"/>
          <w:lang w:val="es-CO"/>
        </w:rPr>
        <w:t xml:space="preserve">Serena </w:t>
      </w:r>
      <w:r w:rsidR="00395305">
        <w:rPr>
          <w:rFonts w:ascii="Times New Roman" w:hAnsi="Times New Roman" w:cs="Times New Roman"/>
          <w:color w:val="FF0000"/>
          <w:lang w:val="es-CO"/>
        </w:rPr>
        <w:t>Williams</w:t>
      </w:r>
      <w:r w:rsidR="00395305" w:rsidRPr="00522615">
        <w:rPr>
          <w:rFonts w:ascii="Times New Roman" w:hAnsi="Times New Roman" w:cs="Times New Roman"/>
          <w:lang w:val="es-CO"/>
        </w:rPr>
        <w:t xml:space="preserve"> </w:t>
      </w:r>
      <w:r w:rsidR="00395305">
        <w:rPr>
          <w:rFonts w:ascii="Times New Roman" w:hAnsi="Times New Roman" w:cs="Times New Roman"/>
          <w:lang w:val="es-CO"/>
        </w:rPr>
        <w:t>por</w:t>
      </w:r>
      <w:r w:rsidR="00D9110B">
        <w:rPr>
          <w:rFonts w:ascii="Times New Roman" w:hAnsi="Times New Roman" w:cs="Times New Roman"/>
          <w:lang w:val="es-CO"/>
        </w:rPr>
        <w:t xml:space="preserve"> medio de los profesores de la clase </w:t>
      </w:r>
      <w:r w:rsidR="00D9110B">
        <w:rPr>
          <w:rFonts w:ascii="Times New Roman" w:hAnsi="Times New Roman" w:cs="Times New Roman"/>
          <w:lang w:val="es-CO"/>
        </w:rPr>
        <w:t xml:space="preserve">Network Flow and </w:t>
      </w:r>
      <w:proofErr w:type="spellStart"/>
      <w:r w:rsidR="00D9110B">
        <w:rPr>
          <w:rFonts w:ascii="Times New Roman" w:hAnsi="Times New Roman" w:cs="Times New Roman"/>
          <w:lang w:val="es-CO"/>
        </w:rPr>
        <w:t>Transportation</w:t>
      </w:r>
      <w:proofErr w:type="spellEnd"/>
      <w:r w:rsidR="00D9110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D9110B">
        <w:rPr>
          <w:rFonts w:ascii="Times New Roman" w:hAnsi="Times New Roman" w:cs="Times New Roman"/>
          <w:lang w:val="es-CO"/>
        </w:rPr>
        <w:t>Analytic</w:t>
      </w:r>
      <w:proofErr w:type="spellEnd"/>
      <w:r w:rsidR="00D9110B">
        <w:rPr>
          <w:rFonts w:ascii="Times New Roman" w:hAnsi="Times New Roman" w:cs="Times New Roman"/>
          <w:lang w:val="es-CO"/>
        </w:rPr>
        <w:t xml:space="preserve"> </w:t>
      </w:r>
      <w:r w:rsidRPr="00522615">
        <w:rPr>
          <w:rFonts w:ascii="Times New Roman" w:hAnsi="Times New Roman" w:cs="Times New Roman"/>
          <w:lang w:val="es-CO"/>
        </w:rPr>
        <w:br/>
      </w:r>
    </w:p>
    <w:p w14:paraId="0D7BB474" w14:textId="77777777" w:rsidR="006F25CC" w:rsidRPr="00522615" w:rsidRDefault="006F25CC" w:rsidP="006E3918">
      <w:pPr>
        <w:pStyle w:val="Ttulo3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SEGUNDA. OBJETO.</w:t>
      </w:r>
    </w:p>
    <w:p w14:paraId="00DF4AB2" w14:textId="77777777" w:rsidR="00395305" w:rsidRDefault="00395305" w:rsidP="006E3918">
      <w:pPr>
        <w:jc w:val="both"/>
        <w:rPr>
          <w:rFonts w:ascii="Times New Roman" w:hAnsi="Times New Roman" w:cs="Times New Roman"/>
          <w:lang w:val="es-CO"/>
        </w:rPr>
      </w:pPr>
    </w:p>
    <w:p w14:paraId="5DC68FDE" w14:textId="6A3EA8D1" w:rsidR="006F25CC" w:rsidRPr="00522615" w:rsidRDefault="006F25CC" w:rsidP="006E3918">
      <w:pPr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 xml:space="preserve">El presente Acuerdo tiene por objeto establecer el uso que se le dará a la Información Confidencial y definir el alcance del compromiso de confidencialidad al que estará sujeta </w:t>
      </w:r>
      <w:r w:rsidR="00D9110B">
        <w:rPr>
          <w:rFonts w:ascii="Times New Roman" w:hAnsi="Times New Roman" w:cs="Times New Roman"/>
          <w:color w:val="FF0000"/>
          <w:lang w:val="es-CO"/>
        </w:rPr>
        <w:t>Serena Williams</w:t>
      </w:r>
      <w:r w:rsidRPr="00522615">
        <w:rPr>
          <w:rFonts w:ascii="Times New Roman" w:hAnsi="Times New Roman" w:cs="Times New Roman"/>
          <w:lang w:val="es-CO"/>
        </w:rPr>
        <w:t xml:space="preserve"> en </w:t>
      </w:r>
      <w:r w:rsidRPr="00522615">
        <w:rPr>
          <w:rFonts w:ascii="Times New Roman" w:hAnsi="Times New Roman" w:cs="Times New Roman"/>
          <w:lang w:val="es-CO"/>
        </w:rPr>
        <w:lastRenderedPageBreak/>
        <w:t>relación con la Información Confidencial que sea revelada.</w:t>
      </w:r>
      <w:r w:rsidRPr="00522615">
        <w:rPr>
          <w:rFonts w:ascii="Times New Roman" w:hAnsi="Times New Roman" w:cs="Times New Roman"/>
          <w:lang w:val="es-CO"/>
        </w:rPr>
        <w:br/>
      </w:r>
    </w:p>
    <w:p w14:paraId="258A2DAA" w14:textId="77777777" w:rsidR="006F25CC" w:rsidRPr="00522615" w:rsidRDefault="006F25CC" w:rsidP="006E3918">
      <w:pPr>
        <w:pStyle w:val="Ttulo3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TERCERA. COMPROMISO DE CONFIDENCIALIDAD.</w:t>
      </w:r>
    </w:p>
    <w:p w14:paraId="06BE47FB" w14:textId="77777777" w:rsidR="00395305" w:rsidRDefault="00395305" w:rsidP="006E3918">
      <w:pPr>
        <w:jc w:val="both"/>
        <w:rPr>
          <w:rFonts w:ascii="Times New Roman" w:hAnsi="Times New Roman" w:cs="Times New Roman"/>
          <w:color w:val="FF0000"/>
          <w:lang w:val="es-CO"/>
        </w:rPr>
      </w:pPr>
    </w:p>
    <w:p w14:paraId="41068975" w14:textId="338E558C" w:rsidR="006F25CC" w:rsidRDefault="00D9110B" w:rsidP="006E391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FF0000"/>
          <w:lang w:val="es-CO"/>
        </w:rPr>
        <w:t>Serena Williams</w:t>
      </w:r>
      <w:r w:rsidRPr="00522615">
        <w:rPr>
          <w:rFonts w:ascii="Times New Roman" w:hAnsi="Times New Roman" w:cs="Times New Roman"/>
          <w:lang w:val="es-CO"/>
        </w:rPr>
        <w:t xml:space="preserve"> </w:t>
      </w:r>
      <w:r w:rsidR="006F25CC" w:rsidRPr="00522615">
        <w:rPr>
          <w:rFonts w:ascii="Times New Roman" w:hAnsi="Times New Roman" w:cs="Times New Roman"/>
          <w:lang w:val="es-CO"/>
        </w:rPr>
        <w:t>se compromete a mantener bajo estricta reserva la Información Confidencial y no utilizarla para fines distintos a</w:t>
      </w:r>
      <w:r>
        <w:rPr>
          <w:rFonts w:ascii="Times New Roman" w:hAnsi="Times New Roman" w:cs="Times New Roman"/>
          <w:lang w:val="es-CO"/>
        </w:rPr>
        <w:t xml:space="preserve"> los que sea</w:t>
      </w:r>
      <w:r w:rsidR="00852CF6">
        <w:rPr>
          <w:rFonts w:ascii="Times New Roman" w:hAnsi="Times New Roman" w:cs="Times New Roman"/>
          <w:lang w:val="es-CO"/>
        </w:rPr>
        <w:t xml:space="preserve">n determinados por los profesores para la clase Network Flow and </w:t>
      </w:r>
      <w:proofErr w:type="spellStart"/>
      <w:r w:rsidR="00852CF6">
        <w:rPr>
          <w:rFonts w:ascii="Times New Roman" w:hAnsi="Times New Roman" w:cs="Times New Roman"/>
          <w:lang w:val="es-CO"/>
        </w:rPr>
        <w:t>Transportation</w:t>
      </w:r>
      <w:proofErr w:type="spellEnd"/>
      <w:r w:rsidR="00852CF6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852CF6">
        <w:rPr>
          <w:rFonts w:ascii="Times New Roman" w:hAnsi="Times New Roman" w:cs="Times New Roman"/>
          <w:lang w:val="es-CO"/>
        </w:rPr>
        <w:t>Analytics</w:t>
      </w:r>
      <w:proofErr w:type="spellEnd"/>
      <w:r w:rsidR="006F25CC" w:rsidRPr="00522615">
        <w:rPr>
          <w:rFonts w:ascii="Times New Roman" w:hAnsi="Times New Roman" w:cs="Times New Roman"/>
          <w:lang w:val="es-CO"/>
        </w:rPr>
        <w:t>. La Información Confidencial no deberá ser revelada a ninguna persona, firma o compañía.</w:t>
      </w:r>
    </w:p>
    <w:p w14:paraId="761AE951" w14:textId="77777777" w:rsidR="001F299F" w:rsidRPr="00522615" w:rsidRDefault="001F299F" w:rsidP="006E3918">
      <w:pPr>
        <w:jc w:val="both"/>
        <w:rPr>
          <w:rFonts w:ascii="Times New Roman" w:hAnsi="Times New Roman" w:cs="Times New Roman"/>
          <w:lang w:val="es-CO"/>
        </w:rPr>
      </w:pPr>
    </w:p>
    <w:p w14:paraId="32D417E9" w14:textId="07F27D78" w:rsidR="006F25CC" w:rsidRPr="00522615" w:rsidRDefault="006F25CC" w:rsidP="006E3918">
      <w:pPr>
        <w:pStyle w:val="Ttulo3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 xml:space="preserve">CUARTA. OBLIGACIONES DE </w:t>
      </w:r>
      <w:r w:rsidR="00BD6E2A">
        <w:rPr>
          <w:rFonts w:ascii="Times New Roman" w:hAnsi="Times New Roman" w:cs="Times New Roman"/>
          <w:lang w:val="es-CO"/>
        </w:rPr>
        <w:t>SERENA WILLIAMS</w:t>
      </w:r>
      <w:r w:rsidRPr="00522615">
        <w:rPr>
          <w:rFonts w:ascii="Times New Roman" w:hAnsi="Times New Roman" w:cs="Times New Roman"/>
          <w:lang w:val="es-CO"/>
        </w:rPr>
        <w:t>.</w:t>
      </w:r>
    </w:p>
    <w:p w14:paraId="458FD028" w14:textId="77777777" w:rsidR="001F299F" w:rsidRDefault="001F299F" w:rsidP="006E3918">
      <w:pPr>
        <w:jc w:val="both"/>
        <w:rPr>
          <w:rFonts w:ascii="Times New Roman" w:hAnsi="Times New Roman" w:cs="Times New Roman"/>
          <w:color w:val="FF0000"/>
          <w:lang w:val="es-CO"/>
        </w:rPr>
      </w:pPr>
    </w:p>
    <w:p w14:paraId="1B05B394" w14:textId="77777777" w:rsidR="001F299F" w:rsidRDefault="00852CF6" w:rsidP="006E391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FF0000"/>
          <w:lang w:val="es-CO"/>
        </w:rPr>
        <w:t>Serena Williams</w:t>
      </w:r>
      <w:r w:rsidRPr="00522615">
        <w:rPr>
          <w:rFonts w:ascii="Times New Roman" w:hAnsi="Times New Roman" w:cs="Times New Roman"/>
          <w:lang w:val="es-CO"/>
        </w:rPr>
        <w:t xml:space="preserve"> </w:t>
      </w:r>
      <w:r w:rsidR="006F25CC" w:rsidRPr="00522615">
        <w:rPr>
          <w:rFonts w:ascii="Times New Roman" w:hAnsi="Times New Roman" w:cs="Times New Roman"/>
          <w:lang w:val="es-CO"/>
        </w:rPr>
        <w:t>se obliga específicamente a:</w:t>
      </w:r>
    </w:p>
    <w:p w14:paraId="3110006D" w14:textId="77777777" w:rsidR="001F299F" w:rsidRDefault="006F25CC" w:rsidP="001F299F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1. Mantener en reserva la Información Confidencial.</w:t>
      </w:r>
    </w:p>
    <w:p w14:paraId="653BAF0D" w14:textId="77777777" w:rsidR="001F299F" w:rsidRDefault="006F25CC" w:rsidP="001F299F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2. No utilizar la Información Confidencial en provecho propio o de terceros, ni para fines distintos a los previstos en el presente Acuerdo.</w:t>
      </w:r>
    </w:p>
    <w:p w14:paraId="18992029" w14:textId="77777777" w:rsidR="001F299F" w:rsidRDefault="006F25CC" w:rsidP="001F299F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3. Adoptar y mantener mecanismos internos de seguridad adecuados para proteger la reserva de la Información Confidencial.</w:t>
      </w:r>
    </w:p>
    <w:p w14:paraId="5E4E1D71" w14:textId="77777777" w:rsidR="001F299F" w:rsidRDefault="006F25CC" w:rsidP="001F299F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 xml:space="preserve">4. No usar la Información Confidencial de modo que pueda ser perjudicial para los intereses de </w:t>
      </w:r>
      <w:r w:rsidR="00BD6E2A">
        <w:rPr>
          <w:rFonts w:ascii="Times New Roman" w:hAnsi="Times New Roman" w:cs="Times New Roman"/>
          <w:lang w:val="es-CO"/>
        </w:rPr>
        <w:t>Movisinú</w:t>
      </w:r>
      <w:r w:rsidRPr="00522615">
        <w:rPr>
          <w:rFonts w:ascii="Times New Roman" w:hAnsi="Times New Roman" w:cs="Times New Roman"/>
          <w:lang w:val="es-CO"/>
        </w:rPr>
        <w:t>.</w:t>
      </w:r>
    </w:p>
    <w:p w14:paraId="6FD69A6D" w14:textId="77777777" w:rsidR="001F299F" w:rsidRDefault="006F25CC" w:rsidP="001F299F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5. Limitar el acceso a la Información Confidencial al personal autorizado que necesite conocerla ara el cumplimiento del contrato</w:t>
      </w:r>
      <w:r w:rsidR="001F299F">
        <w:rPr>
          <w:rFonts w:ascii="Times New Roman" w:hAnsi="Times New Roman" w:cs="Times New Roman"/>
          <w:lang w:val="es-CO"/>
        </w:rPr>
        <w:t>.</w:t>
      </w:r>
    </w:p>
    <w:p w14:paraId="0DA60749" w14:textId="452F96EE" w:rsidR="006F25CC" w:rsidRDefault="006F25CC" w:rsidP="001F299F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 xml:space="preserve">6. Devolver o destruir cualquier copia de la Información Confidencial que posea, al término del uso o al primer requerimiento de </w:t>
      </w:r>
      <w:proofErr w:type="spellStart"/>
      <w:r w:rsidR="00BD6E2A">
        <w:rPr>
          <w:rFonts w:ascii="Times New Roman" w:hAnsi="Times New Roman" w:cs="Times New Roman"/>
          <w:lang w:val="es-CO"/>
        </w:rPr>
        <w:t>Movisinú</w:t>
      </w:r>
      <w:proofErr w:type="spellEnd"/>
      <w:r w:rsidRPr="00522615">
        <w:rPr>
          <w:rFonts w:ascii="Times New Roman" w:hAnsi="Times New Roman" w:cs="Times New Roman"/>
          <w:lang w:val="es-CO"/>
        </w:rPr>
        <w:t>.</w:t>
      </w:r>
    </w:p>
    <w:p w14:paraId="0F48402E" w14:textId="77777777" w:rsidR="001F299F" w:rsidRPr="00522615" w:rsidRDefault="001F299F" w:rsidP="006E3918">
      <w:pPr>
        <w:jc w:val="both"/>
        <w:rPr>
          <w:rFonts w:ascii="Times New Roman" w:hAnsi="Times New Roman" w:cs="Times New Roman"/>
          <w:lang w:val="es-CO"/>
        </w:rPr>
      </w:pPr>
    </w:p>
    <w:p w14:paraId="3572337E" w14:textId="77777777" w:rsidR="006F25CC" w:rsidRPr="00522615" w:rsidRDefault="006F25CC" w:rsidP="006E3918">
      <w:pPr>
        <w:pStyle w:val="Ttulo3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QUINTA. EXCEPCIONES.</w:t>
      </w:r>
    </w:p>
    <w:p w14:paraId="78271250" w14:textId="77777777" w:rsidR="00C600C2" w:rsidRDefault="006F25CC" w:rsidP="006E3918">
      <w:pPr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br/>
        <w:t>Las obligaciones de confidencialidad no serán aplicables a cualquier Información Confidencial que:</w:t>
      </w:r>
    </w:p>
    <w:p w14:paraId="0E9F468B" w14:textId="77777777" w:rsidR="00C600C2" w:rsidRDefault="006F25CC" w:rsidP="00C600C2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 xml:space="preserve">1. Esté en posesión de </w:t>
      </w:r>
      <w:r w:rsidR="00BD6E2A" w:rsidRPr="00BD6E2A">
        <w:rPr>
          <w:rFonts w:ascii="Times New Roman" w:hAnsi="Times New Roman" w:cs="Times New Roman"/>
          <w:color w:val="FF0000"/>
          <w:lang w:val="es-CO"/>
        </w:rPr>
        <w:t>Serena Williams</w:t>
      </w:r>
      <w:r w:rsidRPr="00522615">
        <w:rPr>
          <w:rFonts w:ascii="Times New Roman" w:hAnsi="Times New Roman" w:cs="Times New Roman"/>
          <w:lang w:val="es-CO"/>
        </w:rPr>
        <w:t xml:space="preserve"> con antelación al recibo de ésta por </w:t>
      </w:r>
      <w:proofErr w:type="spellStart"/>
      <w:r w:rsidR="00BD6E2A">
        <w:rPr>
          <w:rFonts w:ascii="Times New Roman" w:hAnsi="Times New Roman" w:cs="Times New Roman"/>
          <w:lang w:val="es-CO"/>
        </w:rPr>
        <w:t>Movisinú</w:t>
      </w:r>
      <w:proofErr w:type="spellEnd"/>
      <w:r w:rsidRPr="00522615">
        <w:rPr>
          <w:rFonts w:ascii="Times New Roman" w:hAnsi="Times New Roman" w:cs="Times New Roman"/>
          <w:lang w:val="es-CO"/>
        </w:rPr>
        <w:t>.</w:t>
      </w:r>
      <w:r w:rsidRPr="00522615">
        <w:rPr>
          <w:rFonts w:ascii="Times New Roman" w:hAnsi="Times New Roman" w:cs="Times New Roman"/>
          <w:lang w:val="es-CO"/>
        </w:rPr>
        <w:br/>
        <w:t>2. Sea recibida de parte de un tercero que no se encuentre sujeto a una obligación de confidencialidad.</w:t>
      </w:r>
    </w:p>
    <w:p w14:paraId="2D93DD1B" w14:textId="77777777" w:rsidR="00C600C2" w:rsidRDefault="006F25CC" w:rsidP="00C600C2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3. Haya pasado a ser de dominio público por razones distintas al incumplimiento de este Acuerdo.</w:t>
      </w:r>
    </w:p>
    <w:p w14:paraId="792E368C" w14:textId="1C961181" w:rsidR="006F25CC" w:rsidRPr="00522615" w:rsidRDefault="006F25CC" w:rsidP="00C600C2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 xml:space="preserve">4. Sea autorizada por escrito por </w:t>
      </w:r>
      <w:proofErr w:type="spellStart"/>
      <w:r w:rsidR="00BD6E2A">
        <w:rPr>
          <w:rFonts w:ascii="Times New Roman" w:hAnsi="Times New Roman" w:cs="Times New Roman"/>
          <w:lang w:val="es-CO"/>
        </w:rPr>
        <w:t>Movisinú</w:t>
      </w:r>
      <w:proofErr w:type="spellEnd"/>
      <w:r w:rsidRPr="00522615">
        <w:rPr>
          <w:rFonts w:ascii="Times New Roman" w:hAnsi="Times New Roman" w:cs="Times New Roman"/>
          <w:lang w:val="es-CO"/>
        </w:rPr>
        <w:t xml:space="preserve"> para ser revelada.</w:t>
      </w:r>
    </w:p>
    <w:p w14:paraId="7CEF8786" w14:textId="77777777" w:rsidR="006F25CC" w:rsidRPr="00522615" w:rsidRDefault="006F25CC" w:rsidP="006E3918">
      <w:pPr>
        <w:pStyle w:val="Ttulo3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lastRenderedPageBreak/>
        <w:t>SEXTA. VIGENCIA.</w:t>
      </w:r>
    </w:p>
    <w:p w14:paraId="7169F5F7" w14:textId="77777777" w:rsidR="00C600C2" w:rsidRDefault="00C600C2" w:rsidP="006E3918">
      <w:pPr>
        <w:jc w:val="both"/>
        <w:rPr>
          <w:rFonts w:ascii="Times New Roman" w:hAnsi="Times New Roman" w:cs="Times New Roman"/>
          <w:lang w:val="es-CO"/>
        </w:rPr>
      </w:pPr>
    </w:p>
    <w:p w14:paraId="0C2F2AD3" w14:textId="230AD3BE" w:rsidR="006F25CC" w:rsidRPr="00522615" w:rsidRDefault="006F25CC" w:rsidP="006E3918">
      <w:pPr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El presente Acuerdo estará vigente por el término de un (6) meses.</w:t>
      </w:r>
    </w:p>
    <w:p w14:paraId="088A9FF8" w14:textId="77777777" w:rsidR="006F25CC" w:rsidRPr="00522615" w:rsidRDefault="006F25CC" w:rsidP="006E3918">
      <w:pPr>
        <w:pStyle w:val="Ttulo3"/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t>SÉPTIMA. LEY APLICABLE Y JURISDICCIÓN.</w:t>
      </w:r>
    </w:p>
    <w:p w14:paraId="4927B33A" w14:textId="77777777" w:rsidR="006F25CC" w:rsidRPr="00522615" w:rsidRDefault="006F25CC" w:rsidP="006E3918">
      <w:pPr>
        <w:jc w:val="both"/>
        <w:rPr>
          <w:rFonts w:ascii="Times New Roman" w:hAnsi="Times New Roman" w:cs="Times New Roman"/>
          <w:lang w:val="es-CO"/>
        </w:rPr>
      </w:pPr>
      <w:r w:rsidRPr="00522615">
        <w:rPr>
          <w:rFonts w:ascii="Times New Roman" w:hAnsi="Times New Roman" w:cs="Times New Roman"/>
          <w:lang w:val="es-CO"/>
        </w:rPr>
        <w:br/>
        <w:t>El presente Acuerdo se rige por las leyes de la República de Colombia. Cualquier diferencia que surja con ocasión o en relación con el presente Acuerdo, será dirimida por la jurisdicción ordinaria de la República de Colombia.</w:t>
      </w:r>
      <w:r w:rsidRPr="00522615">
        <w:rPr>
          <w:rFonts w:ascii="Times New Roman" w:hAnsi="Times New Roman" w:cs="Times New Roman"/>
          <w:lang w:val="es-CO"/>
        </w:rPr>
        <w:br/>
      </w:r>
    </w:p>
    <w:p w14:paraId="13139283" w14:textId="5306871C" w:rsidR="006F25CC" w:rsidRPr="00522615" w:rsidRDefault="006F25CC" w:rsidP="006E3918">
      <w:pPr>
        <w:jc w:val="both"/>
        <w:rPr>
          <w:rFonts w:ascii="Times New Roman" w:hAnsi="Times New Roman" w:cs="Times New Roman"/>
          <w:lang w:val="es-CO"/>
        </w:rPr>
      </w:pPr>
      <w:r w:rsidRPr="00BD6E2A">
        <w:rPr>
          <w:rFonts w:ascii="Times New Roman" w:hAnsi="Times New Roman" w:cs="Times New Roman"/>
          <w:color w:val="FF0000"/>
          <w:lang w:val="es-CO"/>
        </w:rPr>
        <w:t>Para constancia, se firma el presente Acuerdo en la ciudad de ____Bogotá____, a los _19__ días del mes de ___julio_____ de 2024.</w:t>
      </w:r>
      <w:r w:rsidRPr="00522615">
        <w:rPr>
          <w:rFonts w:ascii="Times New Roman" w:hAnsi="Times New Roman" w:cs="Times New Roman"/>
          <w:lang w:val="es-CO"/>
        </w:rPr>
        <w:br/>
      </w:r>
    </w:p>
    <w:p w14:paraId="70E86847" w14:textId="7CC41A9D" w:rsidR="006F25CC" w:rsidRDefault="006F25CC" w:rsidP="006E3918">
      <w:pPr>
        <w:jc w:val="both"/>
        <w:rPr>
          <w:rFonts w:ascii="Times New Roman" w:hAnsi="Times New Roman" w:cs="Times New Roman"/>
          <w:lang w:val="es-CO"/>
        </w:rPr>
      </w:pPr>
    </w:p>
    <w:p w14:paraId="0B96C61F" w14:textId="061CB3E2" w:rsidR="006E3918" w:rsidRPr="006E3918" w:rsidRDefault="006E3918" w:rsidP="006E39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</w:t>
      </w:r>
    </w:p>
    <w:p w14:paraId="00964DB4" w14:textId="77777777" w:rsidR="006E3918" w:rsidRDefault="00BD6E2A" w:rsidP="006E3918">
      <w:pPr>
        <w:jc w:val="both"/>
        <w:rPr>
          <w:rFonts w:ascii="Times New Roman" w:hAnsi="Times New Roman" w:cs="Times New Roman"/>
          <w:color w:val="FF0000"/>
        </w:rPr>
      </w:pPr>
      <w:r w:rsidRPr="00BD6E2A">
        <w:rPr>
          <w:rFonts w:ascii="Times New Roman" w:hAnsi="Times New Roman" w:cs="Times New Roman"/>
          <w:color w:val="FF0000"/>
        </w:rPr>
        <w:t>Serena Williams</w:t>
      </w:r>
    </w:p>
    <w:p w14:paraId="1EF570F1" w14:textId="090DEBB0" w:rsidR="006F25CC" w:rsidRPr="00BD6E2A" w:rsidRDefault="006F25CC" w:rsidP="006E3918">
      <w:pPr>
        <w:jc w:val="both"/>
        <w:rPr>
          <w:rFonts w:ascii="Times New Roman" w:hAnsi="Times New Roman" w:cs="Times New Roman"/>
        </w:rPr>
      </w:pPr>
      <w:r w:rsidRPr="00BD6E2A">
        <w:rPr>
          <w:rFonts w:ascii="Times New Roman" w:hAnsi="Times New Roman" w:cs="Times New Roman"/>
          <w:color w:val="FF0000"/>
        </w:rPr>
        <w:t xml:space="preserve">C.C. No. </w:t>
      </w:r>
      <w:proofErr w:type="spellStart"/>
      <w:r w:rsidR="00BD6E2A" w:rsidRPr="00BD6E2A">
        <w:rPr>
          <w:rFonts w:ascii="Times New Roman" w:hAnsi="Times New Roman" w:cs="Times New Roman"/>
          <w:color w:val="FF0000"/>
        </w:rPr>
        <w:t>xxxxxx</w:t>
      </w:r>
      <w:proofErr w:type="spellEnd"/>
    </w:p>
    <w:p w14:paraId="48FA9ED9" w14:textId="77777777" w:rsidR="006F25CC" w:rsidRPr="00BD6E2A" w:rsidRDefault="006F25CC" w:rsidP="006E3918">
      <w:pPr>
        <w:jc w:val="both"/>
        <w:rPr>
          <w:rFonts w:ascii="Times New Roman" w:hAnsi="Times New Roman" w:cs="Times New Roman"/>
        </w:rPr>
      </w:pPr>
    </w:p>
    <w:sectPr w:rsidR="006F25CC" w:rsidRPr="00BD6E2A" w:rsidSect="006F2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21ABA"/>
    <w:multiLevelType w:val="multilevel"/>
    <w:tmpl w:val="34F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661193">
    <w:abstractNumId w:val="8"/>
  </w:num>
  <w:num w:numId="2" w16cid:durableId="1778909684">
    <w:abstractNumId w:val="6"/>
  </w:num>
  <w:num w:numId="3" w16cid:durableId="1581939738">
    <w:abstractNumId w:val="5"/>
  </w:num>
  <w:num w:numId="4" w16cid:durableId="357394635">
    <w:abstractNumId w:val="4"/>
  </w:num>
  <w:num w:numId="5" w16cid:durableId="393431036">
    <w:abstractNumId w:val="7"/>
  </w:num>
  <w:num w:numId="6" w16cid:durableId="847909555">
    <w:abstractNumId w:val="3"/>
  </w:num>
  <w:num w:numId="7" w16cid:durableId="17513800">
    <w:abstractNumId w:val="2"/>
  </w:num>
  <w:num w:numId="8" w16cid:durableId="1336297307">
    <w:abstractNumId w:val="1"/>
  </w:num>
  <w:num w:numId="9" w16cid:durableId="1121607655">
    <w:abstractNumId w:val="0"/>
  </w:num>
  <w:num w:numId="10" w16cid:durableId="1097216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80D"/>
    <w:rsid w:val="0006063C"/>
    <w:rsid w:val="0015074B"/>
    <w:rsid w:val="00157B9E"/>
    <w:rsid w:val="001B1ABD"/>
    <w:rsid w:val="001F299F"/>
    <w:rsid w:val="002046DD"/>
    <w:rsid w:val="0029639D"/>
    <w:rsid w:val="00326F90"/>
    <w:rsid w:val="00363D8D"/>
    <w:rsid w:val="00383501"/>
    <w:rsid w:val="00395305"/>
    <w:rsid w:val="004E56CA"/>
    <w:rsid w:val="00531413"/>
    <w:rsid w:val="0056181F"/>
    <w:rsid w:val="005B7EA5"/>
    <w:rsid w:val="006157AE"/>
    <w:rsid w:val="006E3918"/>
    <w:rsid w:val="006F25CC"/>
    <w:rsid w:val="007C0F05"/>
    <w:rsid w:val="00852CF6"/>
    <w:rsid w:val="009B5C6E"/>
    <w:rsid w:val="00A43447"/>
    <w:rsid w:val="00AA1D8D"/>
    <w:rsid w:val="00B47730"/>
    <w:rsid w:val="00B84F2F"/>
    <w:rsid w:val="00BD6E2A"/>
    <w:rsid w:val="00C35B16"/>
    <w:rsid w:val="00C600C2"/>
    <w:rsid w:val="00CB0664"/>
    <w:rsid w:val="00D9110B"/>
    <w:rsid w:val="00D932D8"/>
    <w:rsid w:val="00DB7962"/>
    <w:rsid w:val="00ED58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7551DB"/>
  <w14:defaultImageDpi w14:val="300"/>
  <w15:docId w15:val="{50158CA5-35F4-4524-AD0D-37EFF8A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F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6F25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F25CC"/>
    <w:pPr>
      <w:spacing w:after="160" w:line="240" w:lineRule="auto"/>
    </w:pPr>
    <w:rPr>
      <w:rFonts w:eastAsiaTheme="minorHAnsi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F25CC"/>
    <w:rPr>
      <w:rFonts w:eastAsiaTheme="minorHAnsi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Alejandra Tabares Pozos</cp:lastModifiedBy>
  <cp:revision>25</cp:revision>
  <dcterms:created xsi:type="dcterms:W3CDTF">2013-12-23T23:15:00Z</dcterms:created>
  <dcterms:modified xsi:type="dcterms:W3CDTF">2024-08-04T19:52:00Z</dcterms:modified>
  <cp:category/>
</cp:coreProperties>
</file>